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7A5A47" w14:textId="77777777" w:rsidR="005D5F4F" w:rsidRDefault="0000000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Тест-план</w:t>
      </w:r>
    </w:p>
    <w:p w14:paraId="28E62645" w14:textId="1D97A8EE" w:rsidR="005D5F4F" w:rsidRPr="00883394" w:rsidRDefault="00000000">
      <w:pPr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  <w:lang w:val="ru-RU"/>
        </w:rPr>
        <w:t xml:space="preserve">Тестирование сайта </w:t>
      </w:r>
      <w:r w:rsidR="00883394">
        <w:rPr>
          <w:rFonts w:ascii="Times New Roman" w:hAnsi="Times New Roman" w:cs="Times New Roman"/>
          <w:b/>
          <w:sz w:val="24"/>
          <w:szCs w:val="24"/>
          <w:lang w:val="ru-RU"/>
        </w:rPr>
        <w:t>«</w:t>
      </w:r>
      <w:r w:rsidR="00883394" w:rsidRPr="00883394">
        <w:rPr>
          <w:rFonts w:ascii="Times New Roman" w:hAnsi="Times New Roman" w:cs="Times New Roman"/>
          <w:b/>
          <w:sz w:val="24"/>
          <w:szCs w:val="24"/>
        </w:rPr>
        <w:t>Додо Пицца</w:t>
      </w:r>
      <w:r w:rsidR="00883394">
        <w:rPr>
          <w:rFonts w:ascii="Times New Roman" w:hAnsi="Times New Roman" w:cs="Times New Roman"/>
          <w:b/>
          <w:sz w:val="24"/>
          <w:szCs w:val="24"/>
          <w:lang w:val="ru-RU"/>
        </w:rPr>
        <w:t>»</w:t>
      </w:r>
    </w:p>
    <w:p w14:paraId="2056DBB1" w14:textId="77777777" w:rsidR="005D5F4F" w:rsidRDefault="005D5F4F">
      <w:pPr>
        <w:rPr>
          <w:rFonts w:ascii="Times New Roman" w:hAnsi="Times New Roman" w:cs="Times New Roman"/>
        </w:rPr>
      </w:pPr>
    </w:p>
    <w:p w14:paraId="3F36D8BD" w14:textId="564C622A" w:rsidR="005D5F4F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Версия: 202</w:t>
      </w:r>
      <w:r w:rsidR="00883394">
        <w:rPr>
          <w:rFonts w:ascii="Times New Roman" w:hAnsi="Times New Roman" w:cs="Times New Roman"/>
          <w:sz w:val="24"/>
          <w:szCs w:val="24"/>
          <w:lang w:val="ru-RU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 г.</w:t>
      </w:r>
    </w:p>
    <w:p w14:paraId="3625906B" w14:textId="77777777" w:rsidR="005D5F4F" w:rsidRDefault="005D5F4F">
      <w:pPr>
        <w:rPr>
          <w:rFonts w:ascii="Times New Roman" w:hAnsi="Times New Roman" w:cs="Times New Roman"/>
          <w:sz w:val="24"/>
          <w:szCs w:val="24"/>
        </w:rPr>
      </w:pPr>
    </w:p>
    <w:p w14:paraId="5A2236D4" w14:textId="29BE9ADE" w:rsidR="005D5F4F" w:rsidRDefault="00000000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</w:rPr>
        <w:t>Составил:</w:t>
      </w:r>
      <w:r w:rsidRPr="0088339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883394">
        <w:rPr>
          <w:rFonts w:ascii="Times New Roman" w:hAnsi="Times New Roman" w:cs="Times New Roman"/>
          <w:sz w:val="24"/>
          <w:szCs w:val="24"/>
          <w:lang w:val="ru-RU"/>
        </w:rPr>
        <w:t>Световцев Ярослав Сергеевич</w:t>
      </w:r>
    </w:p>
    <w:p w14:paraId="6D9E5AAC" w14:textId="77777777" w:rsidR="005D5F4F" w:rsidRDefault="00000000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</w:rPr>
        <w:t xml:space="preserve">Проверил: </w:t>
      </w:r>
      <w:r>
        <w:rPr>
          <w:rFonts w:ascii="Times New Roman" w:hAnsi="Times New Roman" w:cs="Times New Roman"/>
          <w:sz w:val="24"/>
          <w:szCs w:val="24"/>
          <w:lang w:val="ru-RU"/>
        </w:rPr>
        <w:t>Ментор курса</w:t>
      </w:r>
    </w:p>
    <w:p w14:paraId="6F097BC2" w14:textId="77777777" w:rsidR="005D5F4F" w:rsidRDefault="005D5F4F">
      <w:pPr>
        <w:rPr>
          <w:rFonts w:ascii="Times New Roman" w:hAnsi="Times New Roman" w:cs="Times New Roman"/>
          <w:sz w:val="24"/>
          <w:szCs w:val="24"/>
        </w:rPr>
      </w:pPr>
    </w:p>
    <w:p w14:paraId="59DDA44E" w14:textId="77777777" w:rsidR="005D5F4F" w:rsidRDefault="005D5F4F">
      <w:pPr>
        <w:rPr>
          <w:rFonts w:ascii="Times New Roman" w:hAnsi="Times New Roman" w:cs="Times New Roman"/>
          <w:sz w:val="24"/>
          <w:szCs w:val="24"/>
        </w:rPr>
      </w:pPr>
    </w:p>
    <w:p w14:paraId="26F534A8" w14:textId="77777777" w:rsidR="005D5F4F" w:rsidRDefault="00000000">
      <w:pPr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Введение:</w:t>
      </w:r>
    </w:p>
    <w:p w14:paraId="27F1CF39" w14:textId="77777777" w:rsidR="005D5F4F" w:rsidRDefault="005D5F4F">
      <w:pPr>
        <w:rPr>
          <w:rFonts w:ascii="Times New Roman" w:hAnsi="Times New Roman" w:cs="Times New Roman"/>
          <w:b/>
          <w:sz w:val="24"/>
          <w:szCs w:val="24"/>
        </w:rPr>
      </w:pPr>
    </w:p>
    <w:p w14:paraId="02A78E69" w14:textId="7B9367B8" w:rsidR="005D5F4F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Целью составления данного тест-плана является описание процесса тестирования сайта </w:t>
      </w:r>
      <w:r>
        <w:rPr>
          <w:rFonts w:ascii="Times New Roman" w:hAnsi="Times New Roman" w:cs="Times New Roman"/>
          <w:sz w:val="24"/>
          <w:szCs w:val="24"/>
          <w:lang w:val="ru-RU"/>
        </w:rPr>
        <w:t>«</w:t>
      </w:r>
      <w:r w:rsidR="00336A94" w:rsidRPr="00336A94">
        <w:rPr>
          <w:rFonts w:ascii="Times New Roman" w:hAnsi="Times New Roman" w:cs="Times New Roman"/>
          <w:sz w:val="24"/>
          <w:szCs w:val="24"/>
        </w:rPr>
        <w:t xml:space="preserve">Додо </w:t>
      </w:r>
      <w:proofErr w:type="gramStart"/>
      <w:r w:rsidR="00336A94" w:rsidRPr="00336A94">
        <w:rPr>
          <w:rFonts w:ascii="Times New Roman" w:hAnsi="Times New Roman" w:cs="Times New Roman"/>
          <w:sz w:val="24"/>
          <w:szCs w:val="24"/>
        </w:rPr>
        <w:t>Пицца</w:t>
      </w:r>
      <w:r>
        <w:rPr>
          <w:rFonts w:ascii="Times New Roman" w:hAnsi="Times New Roman" w:cs="Times New Roman"/>
          <w:sz w:val="24"/>
          <w:szCs w:val="24"/>
          <w:lang w:val="ru-RU"/>
        </w:rPr>
        <w:t>»</w:t>
      </w:r>
      <w:r>
        <w:rPr>
          <w:rFonts w:ascii="Times New Roman" w:hAnsi="Times New Roman" w:cs="Times New Roman"/>
          <w:sz w:val="24"/>
          <w:szCs w:val="24"/>
        </w:rPr>
        <w:t xml:space="preserve">  (</w:t>
      </w:r>
      <w:proofErr w:type="gramEnd"/>
      <w:r>
        <w:rPr>
          <w:rFonts w:ascii="Times New Roman" w:hAnsi="Times New Roman" w:cs="Times New Roman"/>
          <w:sz w:val="24"/>
          <w:szCs w:val="24"/>
        </w:rPr>
        <w:t>адрес сайта -</w:t>
      </w:r>
      <w:r w:rsidR="00336A94" w:rsidRPr="00336A9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336A94">
        <w:rPr>
          <w:rFonts w:ascii="Times New Roman" w:hAnsi="Times New Roman" w:cs="Times New Roman"/>
          <w:sz w:val="24"/>
          <w:szCs w:val="24"/>
          <w:lang w:val="en-US"/>
        </w:rPr>
        <w:t>h</w:t>
      </w:r>
      <w:r w:rsidR="00336A94" w:rsidRPr="00336A94">
        <w:rPr>
          <w:rFonts w:ascii="Times New Roman" w:hAnsi="Times New Roman" w:cs="Times New Roman"/>
          <w:sz w:val="24"/>
          <w:szCs w:val="24"/>
        </w:rPr>
        <w:t>ttps://dodopizza.b</w:t>
      </w:r>
      <w:r w:rsidR="00336A94">
        <w:rPr>
          <w:rFonts w:ascii="Times New Roman" w:hAnsi="Times New Roman" w:cs="Times New Roman"/>
          <w:sz w:val="24"/>
          <w:szCs w:val="24"/>
          <w:lang w:val="en-US"/>
        </w:rPr>
        <w:t>y</w:t>
      </w:r>
      <w:r>
        <w:rPr>
          <w:rFonts w:ascii="Times New Roman" w:hAnsi="Times New Roman" w:cs="Times New Roman"/>
          <w:sz w:val="24"/>
          <w:szCs w:val="24"/>
          <w:lang w:val="ru-RU"/>
        </w:rPr>
        <w:t>).</w:t>
      </w:r>
      <w:r>
        <w:rPr>
          <w:rFonts w:ascii="Times New Roman" w:hAnsi="Times New Roman" w:cs="Times New Roman"/>
          <w:sz w:val="24"/>
          <w:szCs w:val="24"/>
        </w:rPr>
        <w:t xml:space="preserve"> Документ позволяет получить информацию о мероприятиях по тестированию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проекта.</w:t>
      </w:r>
    </w:p>
    <w:p w14:paraId="710EF74E" w14:textId="77777777" w:rsidR="005D5F4F" w:rsidRDefault="005D5F4F">
      <w:pPr>
        <w:rPr>
          <w:rFonts w:ascii="Times New Roman" w:hAnsi="Times New Roman" w:cs="Times New Roman"/>
          <w:sz w:val="24"/>
          <w:szCs w:val="24"/>
        </w:rPr>
      </w:pPr>
    </w:p>
    <w:p w14:paraId="66326F23" w14:textId="77777777" w:rsidR="005D5F4F" w:rsidRDefault="00000000">
      <w:pPr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Объект тестирования:</w:t>
      </w:r>
    </w:p>
    <w:p w14:paraId="37DE6F9A" w14:textId="77777777" w:rsidR="005D5F4F" w:rsidRDefault="005D5F4F">
      <w:pPr>
        <w:rPr>
          <w:rFonts w:ascii="Times New Roman" w:hAnsi="Times New Roman" w:cs="Times New Roman"/>
          <w:b/>
          <w:sz w:val="24"/>
          <w:szCs w:val="24"/>
        </w:rPr>
      </w:pPr>
    </w:p>
    <w:p w14:paraId="6B6C3146" w14:textId="527DCD27" w:rsidR="005D5F4F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процессе тестирования сайта </w:t>
      </w:r>
      <w:r>
        <w:rPr>
          <w:rFonts w:ascii="Times New Roman" w:hAnsi="Times New Roman" w:cs="Times New Roman"/>
          <w:sz w:val="24"/>
          <w:szCs w:val="24"/>
          <w:lang w:val="ru-RU"/>
        </w:rPr>
        <w:t>«</w:t>
      </w:r>
      <w:r w:rsidR="00336A94" w:rsidRPr="00336A94">
        <w:rPr>
          <w:rFonts w:ascii="Times New Roman" w:hAnsi="Times New Roman" w:cs="Times New Roman"/>
          <w:sz w:val="24"/>
          <w:szCs w:val="24"/>
        </w:rPr>
        <w:t>Додо Пицца</w:t>
      </w:r>
      <w:r>
        <w:rPr>
          <w:rFonts w:ascii="Times New Roman" w:hAnsi="Times New Roman" w:cs="Times New Roman"/>
          <w:sz w:val="24"/>
          <w:szCs w:val="24"/>
          <w:lang w:val="ru-RU"/>
        </w:rPr>
        <w:t>»</w:t>
      </w:r>
      <w:r>
        <w:rPr>
          <w:rFonts w:ascii="Times New Roman" w:hAnsi="Times New Roman" w:cs="Times New Roman"/>
          <w:sz w:val="24"/>
          <w:szCs w:val="24"/>
        </w:rPr>
        <w:t xml:space="preserve"> будет тестироваться только видимая для посетителей часть сайта.</w:t>
      </w:r>
    </w:p>
    <w:p w14:paraId="30AB2B77" w14:textId="77777777" w:rsidR="005D5F4F" w:rsidRDefault="005D5F4F">
      <w:pPr>
        <w:rPr>
          <w:rFonts w:ascii="Times New Roman" w:hAnsi="Times New Roman" w:cs="Times New Roman"/>
          <w:b/>
          <w:sz w:val="24"/>
          <w:szCs w:val="24"/>
        </w:rPr>
      </w:pPr>
    </w:p>
    <w:p w14:paraId="31AF3066" w14:textId="77777777" w:rsidR="005D5F4F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2.1. </w:t>
      </w:r>
      <w:r>
        <w:rPr>
          <w:rFonts w:ascii="Times New Roman" w:hAnsi="Times New Roman" w:cs="Times New Roman"/>
          <w:sz w:val="24"/>
          <w:szCs w:val="24"/>
        </w:rPr>
        <w:t xml:space="preserve">Тестируемый функционал сайта: </w:t>
      </w:r>
    </w:p>
    <w:p w14:paraId="28E08D6D" w14:textId="77777777" w:rsidR="005D5F4F" w:rsidRDefault="00000000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Разделы главного меню - приоритет высокий</w:t>
      </w:r>
      <w:r>
        <w:rPr>
          <w:rFonts w:ascii="Times New Roman" w:hAnsi="Times New Roman" w:cs="Times New Roman"/>
          <w:sz w:val="24"/>
          <w:szCs w:val="24"/>
          <w:lang w:val="ru-RU"/>
        </w:rPr>
        <w:t>;</w:t>
      </w:r>
    </w:p>
    <w:p w14:paraId="499E564E" w14:textId="77777777" w:rsidR="005D5F4F" w:rsidRDefault="00000000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Работоспособность всех кнопок на сайте - приоритет высокий</w:t>
      </w:r>
      <w:r>
        <w:rPr>
          <w:rFonts w:ascii="Times New Roman" w:hAnsi="Times New Roman" w:cs="Times New Roman"/>
          <w:sz w:val="24"/>
          <w:szCs w:val="24"/>
          <w:lang w:val="ru-RU"/>
        </w:rPr>
        <w:t>;</w:t>
      </w:r>
    </w:p>
    <w:p w14:paraId="5A61C1A8" w14:textId="77777777" w:rsidR="005D5F4F" w:rsidRDefault="00000000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Осуществление перехода на вкладки сайта - приоритет высокий;</w:t>
      </w:r>
    </w:p>
    <w:p w14:paraId="734F2345" w14:textId="77777777" w:rsidR="005D5F4F" w:rsidRDefault="00000000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Скроллинг страницы - приоритет средний.</w:t>
      </w:r>
    </w:p>
    <w:p w14:paraId="3E08F4B8" w14:textId="77777777" w:rsidR="005D5F4F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8A10AFC" w14:textId="77777777" w:rsidR="005D5F4F" w:rsidRDefault="005D5F4F">
      <w:pPr>
        <w:rPr>
          <w:rFonts w:ascii="Times New Roman" w:hAnsi="Times New Roman" w:cs="Times New Roman"/>
          <w:sz w:val="24"/>
          <w:szCs w:val="24"/>
        </w:rPr>
      </w:pPr>
    </w:p>
    <w:p w14:paraId="552F6513" w14:textId="77777777" w:rsidR="005D5F4F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2.2. </w:t>
      </w:r>
      <w:r>
        <w:rPr>
          <w:rFonts w:ascii="Times New Roman" w:hAnsi="Times New Roman" w:cs="Times New Roman"/>
          <w:sz w:val="24"/>
          <w:szCs w:val="24"/>
        </w:rPr>
        <w:t xml:space="preserve">Не будет проведено в силу отсутствия необходимых ресурсов: </w:t>
      </w:r>
    </w:p>
    <w:p w14:paraId="164569BD" w14:textId="77777777" w:rsidR="005D5F4F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ardo" w:hAnsi="Times New Roman" w:cs="Times New Roman"/>
          <w:b/>
          <w:sz w:val="24"/>
          <w:szCs w:val="24"/>
        </w:rPr>
        <w:t xml:space="preserve">⦁ </w:t>
      </w:r>
      <w:r>
        <w:rPr>
          <w:rFonts w:ascii="Times New Roman" w:hAnsi="Times New Roman" w:cs="Times New Roman"/>
          <w:sz w:val="24"/>
          <w:szCs w:val="24"/>
        </w:rPr>
        <w:t>Нагрузочное тестирование сайта</w:t>
      </w:r>
    </w:p>
    <w:p w14:paraId="7FF63758" w14:textId="77777777" w:rsidR="005D5F4F" w:rsidRDefault="0000000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ardo" w:hAnsi="Times New Roman" w:cs="Times New Roman"/>
          <w:b/>
          <w:sz w:val="24"/>
          <w:szCs w:val="24"/>
        </w:rPr>
        <w:t xml:space="preserve">⦁ </w:t>
      </w:r>
      <w:r>
        <w:rPr>
          <w:rFonts w:ascii="Times New Roman" w:hAnsi="Times New Roman" w:cs="Times New Roman"/>
          <w:sz w:val="24"/>
          <w:szCs w:val="24"/>
        </w:rPr>
        <w:t>Тестирование безопасности сайта</w:t>
      </w:r>
    </w:p>
    <w:p w14:paraId="23B63A4F" w14:textId="77777777" w:rsidR="005D5F4F" w:rsidRDefault="0000000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ardo" w:hAnsi="Times New Roman" w:cs="Times New Roman"/>
          <w:b/>
          <w:sz w:val="24"/>
          <w:szCs w:val="24"/>
        </w:rPr>
        <w:t xml:space="preserve">⦁ </w:t>
      </w:r>
      <w:r>
        <w:rPr>
          <w:rFonts w:ascii="Times New Roman" w:hAnsi="Times New Roman" w:cs="Times New Roman"/>
          <w:sz w:val="24"/>
          <w:szCs w:val="24"/>
        </w:rPr>
        <w:t>Тестирование стабильности сайта</w:t>
      </w:r>
    </w:p>
    <w:p w14:paraId="20E7AE9C" w14:textId="77777777" w:rsidR="005D5F4F" w:rsidRDefault="005D5F4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3225C34" w14:textId="77777777" w:rsidR="005D5F4F" w:rsidRDefault="00000000">
      <w:pPr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Принципы работы:</w:t>
      </w:r>
    </w:p>
    <w:p w14:paraId="08382650" w14:textId="77777777" w:rsidR="005D5F4F" w:rsidRDefault="005D5F4F">
      <w:pPr>
        <w:ind w:left="72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D22826F" w14:textId="77777777" w:rsidR="005D5F4F" w:rsidRDefault="00000000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 посетителя должен быть доступ ко всем разделам сайта</w:t>
      </w:r>
      <w:r>
        <w:rPr>
          <w:rFonts w:ascii="Times New Roman" w:hAnsi="Times New Roman" w:cs="Times New Roman"/>
          <w:sz w:val="24"/>
          <w:szCs w:val="24"/>
          <w:lang w:val="ru-RU"/>
        </w:rPr>
        <w:t>;</w:t>
      </w:r>
    </w:p>
    <w:p w14:paraId="5FF2BF14" w14:textId="77777777" w:rsidR="005D5F4F" w:rsidRDefault="00000000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Разделы меню с выпадающими подпунктами должны корректно отображаться</w:t>
      </w:r>
      <w:r>
        <w:rPr>
          <w:rFonts w:ascii="Times New Roman" w:hAnsi="Times New Roman" w:cs="Times New Roman"/>
          <w:sz w:val="24"/>
          <w:szCs w:val="24"/>
          <w:lang w:val="ru-RU"/>
        </w:rPr>
        <w:t>;</w:t>
      </w:r>
    </w:p>
    <w:p w14:paraId="7E994BB0" w14:textId="77777777" w:rsidR="005D5F4F" w:rsidRDefault="00000000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разделе актуальных предложений должны корректно отображаться изображения предложений</w:t>
      </w:r>
      <w:r>
        <w:rPr>
          <w:rFonts w:ascii="Times New Roman" w:hAnsi="Times New Roman" w:cs="Times New Roman"/>
          <w:sz w:val="24"/>
          <w:szCs w:val="24"/>
          <w:lang w:val="ru-RU"/>
        </w:rPr>
        <w:t>;</w:t>
      </w:r>
    </w:p>
    <w:p w14:paraId="59F98E94" w14:textId="77777777" w:rsidR="005D5F4F" w:rsidRDefault="00000000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Ссылки на предоставленные социальные сети должны направлять на соответствующие социальные сети</w:t>
      </w:r>
      <w:r>
        <w:rPr>
          <w:rFonts w:ascii="Times New Roman" w:hAnsi="Times New Roman" w:cs="Times New Roman"/>
          <w:sz w:val="24"/>
          <w:szCs w:val="24"/>
          <w:lang w:val="ru-RU"/>
        </w:rPr>
        <w:t>;</w:t>
      </w:r>
    </w:p>
    <w:p w14:paraId="55DFB67B" w14:textId="77777777" w:rsidR="005D5F4F" w:rsidRDefault="00000000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подвале сайта должны быть действительные ссылки на карту сайта и политику конфиденциальности</w:t>
      </w:r>
      <w:r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02686A0C" w14:textId="77777777" w:rsidR="005D5F4F" w:rsidRDefault="005D5F4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AB90E45" w14:textId="77777777" w:rsidR="005D5F4F" w:rsidRDefault="005D5F4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8656AF3" w14:textId="77777777" w:rsidR="005D5F4F" w:rsidRDefault="005D5F4F">
      <w:pPr>
        <w:rPr>
          <w:rFonts w:ascii="Times New Roman" w:hAnsi="Times New Roman" w:cs="Times New Roman"/>
          <w:b/>
          <w:sz w:val="24"/>
          <w:szCs w:val="24"/>
        </w:rPr>
      </w:pPr>
    </w:p>
    <w:p w14:paraId="55C4BCD3" w14:textId="77777777" w:rsidR="005D5F4F" w:rsidRDefault="005D5F4F">
      <w:pPr>
        <w:rPr>
          <w:rFonts w:ascii="Times New Roman" w:hAnsi="Times New Roman" w:cs="Times New Roman"/>
          <w:sz w:val="24"/>
          <w:szCs w:val="24"/>
        </w:rPr>
      </w:pPr>
    </w:p>
    <w:p w14:paraId="778CCE9B" w14:textId="77777777" w:rsidR="005D5F4F" w:rsidRDefault="005D5F4F">
      <w:pPr>
        <w:ind w:left="72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FDEF5FC" w14:textId="77777777" w:rsidR="005D5F4F" w:rsidRDefault="005D5F4F">
      <w:pPr>
        <w:rPr>
          <w:rFonts w:ascii="Times New Roman" w:hAnsi="Times New Roman" w:cs="Times New Roman"/>
          <w:sz w:val="24"/>
          <w:szCs w:val="24"/>
        </w:rPr>
      </w:pPr>
    </w:p>
    <w:p w14:paraId="578FB11E" w14:textId="77777777" w:rsidR="005D5F4F" w:rsidRDefault="00000000">
      <w:pPr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Виды тестирования:</w:t>
      </w:r>
    </w:p>
    <w:p w14:paraId="3E8AAD61" w14:textId="77777777" w:rsidR="005D5F4F" w:rsidRDefault="005D5F4F">
      <w:pPr>
        <w:ind w:left="720"/>
        <w:rPr>
          <w:rFonts w:ascii="Times New Roman" w:hAnsi="Times New Roman" w:cs="Times New Roman"/>
          <w:b/>
          <w:sz w:val="24"/>
          <w:szCs w:val="24"/>
        </w:rPr>
      </w:pPr>
    </w:p>
    <w:p w14:paraId="692A4823" w14:textId="77777777" w:rsidR="005D5F4F" w:rsidRDefault="00000000">
      <w:pPr>
        <w:ind w:left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4.1. Для всего сайта: </w:t>
      </w:r>
    </w:p>
    <w:p w14:paraId="161E681E" w14:textId="77777777" w:rsidR="005D5F4F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ardo" w:hAnsi="Times New Roman" w:cs="Times New Roman"/>
          <w:b/>
          <w:sz w:val="24"/>
          <w:szCs w:val="24"/>
        </w:rPr>
        <w:t xml:space="preserve">⦁ </w:t>
      </w:r>
      <w:r>
        <w:rPr>
          <w:rFonts w:ascii="Times New Roman" w:hAnsi="Times New Roman" w:cs="Times New Roman"/>
          <w:sz w:val="24"/>
          <w:szCs w:val="24"/>
        </w:rPr>
        <w:t xml:space="preserve">Функциональное тестирование </w:t>
      </w:r>
    </w:p>
    <w:p w14:paraId="278D14FA" w14:textId="77777777" w:rsidR="005D5F4F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ardo" w:hAnsi="Times New Roman" w:cs="Times New Roman"/>
          <w:b/>
          <w:sz w:val="24"/>
          <w:szCs w:val="24"/>
        </w:rPr>
        <w:t xml:space="preserve">⦁ </w:t>
      </w:r>
      <w:r>
        <w:rPr>
          <w:rFonts w:ascii="Times New Roman" w:hAnsi="Times New Roman" w:cs="Times New Roman"/>
          <w:sz w:val="24"/>
          <w:szCs w:val="24"/>
        </w:rPr>
        <w:t xml:space="preserve">Кросс-браузерное тестирование </w:t>
      </w:r>
    </w:p>
    <w:p w14:paraId="6A6A78A2" w14:textId="77777777" w:rsidR="005D5F4F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ardo" w:hAnsi="Times New Roman" w:cs="Times New Roman"/>
          <w:b/>
          <w:sz w:val="24"/>
          <w:szCs w:val="24"/>
        </w:rPr>
        <w:t xml:space="preserve">⦁ </w:t>
      </w:r>
      <w:r>
        <w:rPr>
          <w:rFonts w:ascii="Times New Roman" w:hAnsi="Times New Roman" w:cs="Times New Roman"/>
          <w:sz w:val="24"/>
          <w:szCs w:val="24"/>
        </w:rPr>
        <w:t xml:space="preserve">Юзабилити тестирование </w:t>
      </w:r>
    </w:p>
    <w:p w14:paraId="11A2D970" w14:textId="77777777" w:rsidR="005D5F4F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ardo" w:hAnsi="Times New Roman" w:cs="Times New Roman"/>
          <w:b/>
          <w:sz w:val="24"/>
          <w:szCs w:val="24"/>
        </w:rPr>
        <w:t xml:space="preserve">⦁ </w:t>
      </w:r>
      <w:r>
        <w:rPr>
          <w:rFonts w:ascii="Times New Roman" w:hAnsi="Times New Roman" w:cs="Times New Roman"/>
          <w:sz w:val="24"/>
          <w:szCs w:val="24"/>
        </w:rPr>
        <w:t>Тестирование пользовательского интерфейса</w:t>
      </w:r>
    </w:p>
    <w:p w14:paraId="2F7C5775" w14:textId="77777777" w:rsidR="005D5F4F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ardo" w:hAnsi="Times New Roman" w:cs="Times New Roman"/>
          <w:b/>
          <w:sz w:val="24"/>
          <w:szCs w:val="24"/>
        </w:rPr>
        <w:t xml:space="preserve">⦁ </w:t>
      </w:r>
      <w:r>
        <w:rPr>
          <w:rFonts w:ascii="Times New Roman" w:hAnsi="Times New Roman" w:cs="Times New Roman"/>
          <w:sz w:val="24"/>
          <w:szCs w:val="24"/>
        </w:rPr>
        <w:t>Тестирование совместимости</w:t>
      </w:r>
    </w:p>
    <w:p w14:paraId="5033FF11" w14:textId="77777777" w:rsidR="005D5F4F" w:rsidRDefault="005D5F4F">
      <w:pPr>
        <w:rPr>
          <w:rFonts w:ascii="Times New Roman" w:hAnsi="Times New Roman" w:cs="Times New Roman"/>
          <w:sz w:val="24"/>
          <w:szCs w:val="24"/>
        </w:rPr>
      </w:pPr>
    </w:p>
    <w:p w14:paraId="75CD07AA" w14:textId="77777777" w:rsidR="005D5F4F" w:rsidRDefault="0000000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 4.2. Для числовых полей, паролей и полей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e-mail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будет проведено:</w:t>
      </w:r>
    </w:p>
    <w:p w14:paraId="55ABF274" w14:textId="77777777" w:rsidR="005D5F4F" w:rsidRDefault="005D5F4F">
      <w:pPr>
        <w:rPr>
          <w:rFonts w:ascii="Times New Roman" w:hAnsi="Times New Roman" w:cs="Times New Roman"/>
          <w:b/>
          <w:sz w:val="24"/>
          <w:szCs w:val="24"/>
        </w:rPr>
      </w:pPr>
    </w:p>
    <w:p w14:paraId="408122FC" w14:textId="77777777" w:rsidR="005D5F4F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ardo" w:hAnsi="Times New Roman" w:cs="Times New Roman"/>
          <w:b/>
          <w:sz w:val="24"/>
          <w:szCs w:val="24"/>
        </w:rPr>
        <w:t xml:space="preserve">⦁ </w:t>
      </w:r>
      <w:r>
        <w:rPr>
          <w:rFonts w:ascii="Times New Roman" w:hAnsi="Times New Roman" w:cs="Times New Roman"/>
          <w:sz w:val="24"/>
          <w:szCs w:val="24"/>
        </w:rPr>
        <w:t>Позитивное тестирование (введение корректных данных)</w:t>
      </w:r>
    </w:p>
    <w:p w14:paraId="3527E508" w14:textId="77777777" w:rsidR="005D5F4F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ardo" w:hAnsi="Times New Roman" w:cs="Times New Roman"/>
          <w:b/>
          <w:sz w:val="24"/>
          <w:szCs w:val="24"/>
        </w:rPr>
        <w:t xml:space="preserve">⦁ </w:t>
      </w:r>
      <w:r>
        <w:rPr>
          <w:rFonts w:ascii="Times New Roman" w:hAnsi="Times New Roman" w:cs="Times New Roman"/>
          <w:sz w:val="24"/>
          <w:szCs w:val="24"/>
        </w:rPr>
        <w:t>Негативное тестирование (введение некорректных данных)</w:t>
      </w:r>
    </w:p>
    <w:p w14:paraId="568A2252" w14:textId="77777777" w:rsidR="005D5F4F" w:rsidRDefault="005D5F4F">
      <w:pPr>
        <w:rPr>
          <w:rFonts w:ascii="Times New Roman" w:hAnsi="Times New Roman" w:cs="Times New Roman"/>
          <w:sz w:val="24"/>
          <w:szCs w:val="24"/>
        </w:rPr>
      </w:pPr>
    </w:p>
    <w:p w14:paraId="0C538965" w14:textId="77777777" w:rsidR="005D5F4F" w:rsidRDefault="0000000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силу отсутствия технической документации и ресурсов, тестирование будет проводиться по методу Черного ящика (Black </w:t>
      </w:r>
      <w:proofErr w:type="spellStart"/>
      <w:r>
        <w:rPr>
          <w:rFonts w:ascii="Times New Roman" w:hAnsi="Times New Roman" w:cs="Times New Roman"/>
          <w:sz w:val="24"/>
          <w:szCs w:val="24"/>
        </w:rPr>
        <w:t>box</w:t>
      </w:r>
      <w:proofErr w:type="spellEnd"/>
      <w:r>
        <w:rPr>
          <w:rFonts w:ascii="Times New Roman" w:hAnsi="Times New Roman" w:cs="Times New Roman"/>
          <w:sz w:val="24"/>
          <w:szCs w:val="24"/>
        </w:rPr>
        <w:t>).</w:t>
      </w:r>
    </w:p>
    <w:p w14:paraId="7BCAA6DA" w14:textId="77777777" w:rsidR="005D5F4F" w:rsidRDefault="0000000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Иные тесты проводиться не будут, за исключением тех, что указаны в настоящем плане.</w:t>
      </w:r>
    </w:p>
    <w:p w14:paraId="286FFE1F" w14:textId="77777777" w:rsidR="005D5F4F" w:rsidRDefault="005D5F4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B74A7BA" w14:textId="77777777" w:rsidR="005D5F4F" w:rsidRDefault="00000000">
      <w:pPr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Порядок тестирования: </w:t>
      </w:r>
    </w:p>
    <w:p w14:paraId="75537ACF" w14:textId="77777777" w:rsidR="005D5F4F" w:rsidRDefault="005D5F4F">
      <w:pPr>
        <w:ind w:left="72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E9B5B4D" w14:textId="77777777" w:rsidR="005D5F4F" w:rsidRDefault="0000000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Тестирование планируется проводить в пять этапов:</w:t>
      </w:r>
    </w:p>
    <w:p w14:paraId="490A5571" w14:textId="77777777" w:rsidR="005D5F4F" w:rsidRDefault="005D5F4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C7C99EE" w14:textId="77777777" w:rsidR="005D5F4F" w:rsidRDefault="00000000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Первый этап заключается в составлении чек-листа и тест-кейсов для проверки тестируемых функций сайта.</w:t>
      </w:r>
    </w:p>
    <w:p w14:paraId="432A1D0C" w14:textId="77777777" w:rsidR="005D5F4F" w:rsidRDefault="00000000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Второй этап заключается в проведении </w:t>
      </w:r>
      <w:proofErr w:type="spellStart"/>
      <w:r>
        <w:rPr>
          <w:rFonts w:ascii="Times New Roman" w:hAnsi="Times New Roman" w:cs="Times New Roman"/>
          <w:sz w:val="24"/>
          <w:szCs w:val="24"/>
        </w:rPr>
        <w:t>smoke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testing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(поверхностное тестирование основного функционала), чтобы проверить работу сайта на наличие явных ошибок.</w:t>
      </w:r>
    </w:p>
    <w:p w14:paraId="41A92A2E" w14:textId="77777777" w:rsidR="005D5F4F" w:rsidRDefault="00000000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Т</w:t>
      </w:r>
      <w:proofErr w:type="spellStart"/>
      <w:r>
        <w:rPr>
          <w:rFonts w:ascii="Times New Roman" w:hAnsi="Times New Roman" w:cs="Times New Roman"/>
          <w:sz w:val="24"/>
          <w:szCs w:val="24"/>
        </w:rPr>
        <w:t>рет</w:t>
      </w:r>
      <w:r>
        <w:rPr>
          <w:rFonts w:ascii="Times New Roman" w:hAnsi="Times New Roman" w:cs="Times New Roman"/>
          <w:sz w:val="24"/>
          <w:szCs w:val="24"/>
          <w:lang w:val="ru-RU"/>
        </w:rPr>
        <w:t>ий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этап проводится </w:t>
      </w:r>
      <w:proofErr w:type="spellStart"/>
      <w:r>
        <w:rPr>
          <w:rFonts w:ascii="Times New Roman" w:hAnsi="Times New Roman" w:cs="Times New Roman"/>
          <w:sz w:val="24"/>
          <w:szCs w:val="24"/>
        </w:rPr>
        <w:t>sanity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на основании выявленных на предыдущем этапе ошибок</w:t>
      </w:r>
    </w:p>
    <w:p w14:paraId="11C3F1DE" w14:textId="77777777" w:rsidR="005D5F4F" w:rsidRDefault="00000000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Ч</w:t>
      </w:r>
      <w:proofErr w:type="spellStart"/>
      <w:r>
        <w:rPr>
          <w:rFonts w:ascii="Times New Roman" w:hAnsi="Times New Roman" w:cs="Times New Roman"/>
          <w:sz w:val="24"/>
          <w:szCs w:val="24"/>
        </w:rPr>
        <w:t>етверт</w:t>
      </w:r>
      <w:r>
        <w:rPr>
          <w:rFonts w:ascii="Times New Roman" w:hAnsi="Times New Roman" w:cs="Times New Roman"/>
          <w:sz w:val="24"/>
          <w:szCs w:val="24"/>
          <w:lang w:val="ru-RU"/>
        </w:rPr>
        <w:t>ый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этап будет проведено кросс-браузерное тестирование с выявлением и описанием ошибок при отображении в разных браузерах</w:t>
      </w:r>
    </w:p>
    <w:p w14:paraId="25228C3F" w14:textId="77777777" w:rsidR="005D5F4F" w:rsidRDefault="00000000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Пятый этап заключается в проведении тестирования пользовательского интерфейса</w:t>
      </w:r>
    </w:p>
    <w:p w14:paraId="396B0203" w14:textId="77777777" w:rsidR="005D5F4F" w:rsidRDefault="005D5F4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938FE9C" w14:textId="77777777" w:rsidR="005D5F4F" w:rsidRDefault="0000000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Также для числовых полей, паролей и полей </w:t>
      </w:r>
      <w:proofErr w:type="spellStart"/>
      <w:r>
        <w:rPr>
          <w:rFonts w:ascii="Times New Roman" w:hAnsi="Times New Roman" w:cs="Times New Roman"/>
          <w:sz w:val="24"/>
          <w:szCs w:val="24"/>
        </w:rPr>
        <w:t>e-mail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будет проведено негативное тестирование.</w:t>
      </w:r>
    </w:p>
    <w:p w14:paraId="7A8C987C" w14:textId="77777777" w:rsidR="005D5F4F" w:rsidRDefault="0000000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Тестирование будет проводиться в ручном режиме (мануальное тестирование), без использования автоматизированных систем. </w:t>
      </w:r>
    </w:p>
    <w:p w14:paraId="7EC2C9E0" w14:textId="77777777" w:rsidR="005D5F4F" w:rsidRDefault="0000000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сокращения количества тестов будет использоваться техника разбиения на классы эквивалентности и техника граничных значений.</w:t>
      </w:r>
    </w:p>
    <w:p w14:paraId="11C787E5" w14:textId="77777777" w:rsidR="005D5F4F" w:rsidRDefault="005D5F4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EB516DD" w14:textId="036A0F4F" w:rsidR="005D5F4F" w:rsidRDefault="00000000">
      <w:pPr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Критерии начала и окончания тестирования:</w:t>
      </w:r>
    </w:p>
    <w:p w14:paraId="743AD860" w14:textId="77777777" w:rsidR="005D5F4F" w:rsidRDefault="005D5F4F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08BCEA4" w14:textId="77777777" w:rsidR="005D5F4F" w:rsidRDefault="0000000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Тестирование может быть начато, если выполнены следующие условия:</w:t>
      </w:r>
    </w:p>
    <w:p w14:paraId="5E83357B" w14:textId="77777777" w:rsidR="005D5F4F" w:rsidRDefault="0000000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ardo" w:hAnsi="Times New Roman" w:cs="Times New Roman"/>
          <w:b/>
          <w:sz w:val="24"/>
          <w:szCs w:val="24"/>
        </w:rPr>
        <w:t xml:space="preserve">⦁ </w:t>
      </w:r>
      <w:r>
        <w:rPr>
          <w:rFonts w:ascii="Times New Roman" w:hAnsi="Times New Roman" w:cs="Times New Roman"/>
          <w:sz w:val="24"/>
          <w:szCs w:val="24"/>
        </w:rPr>
        <w:t>Готова и утверждена необходимая документация</w:t>
      </w:r>
    </w:p>
    <w:p w14:paraId="6AA78998" w14:textId="77777777" w:rsidR="005D5F4F" w:rsidRDefault="0000000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ardo" w:hAnsi="Times New Roman" w:cs="Times New Roman"/>
          <w:b/>
          <w:sz w:val="24"/>
          <w:szCs w:val="24"/>
        </w:rPr>
        <w:t xml:space="preserve">⦁ </w:t>
      </w:r>
      <w:r>
        <w:rPr>
          <w:rFonts w:ascii="Times New Roman" w:hAnsi="Times New Roman" w:cs="Times New Roman"/>
          <w:sz w:val="24"/>
          <w:szCs w:val="24"/>
        </w:rPr>
        <w:t>Тестируемый функционал закончен и готов для передачи в тестирование</w:t>
      </w:r>
    </w:p>
    <w:p w14:paraId="38568B39" w14:textId="77777777" w:rsidR="005D5F4F" w:rsidRDefault="005D5F4F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B27DEF9" w14:textId="77777777" w:rsidR="005D5F4F" w:rsidRDefault="0000000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Тестирование окончено, если соблюдены следующие условия:</w:t>
      </w:r>
    </w:p>
    <w:p w14:paraId="73A1EB6B" w14:textId="77777777" w:rsidR="005D5F4F" w:rsidRDefault="0000000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ardo" w:hAnsi="Times New Roman" w:cs="Times New Roman"/>
          <w:b/>
          <w:sz w:val="24"/>
          <w:szCs w:val="24"/>
        </w:rPr>
        <w:t xml:space="preserve">⦁ </w:t>
      </w:r>
      <w:r>
        <w:rPr>
          <w:rFonts w:ascii="Times New Roman" w:hAnsi="Times New Roman" w:cs="Times New Roman"/>
          <w:sz w:val="24"/>
          <w:szCs w:val="24"/>
        </w:rPr>
        <w:t>Все тесты пройдены</w:t>
      </w:r>
    </w:p>
    <w:p w14:paraId="25D1568B" w14:textId="77777777" w:rsidR="005D5F4F" w:rsidRDefault="0000000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ardo" w:hAnsi="Times New Roman" w:cs="Times New Roman"/>
          <w:b/>
          <w:sz w:val="24"/>
          <w:szCs w:val="24"/>
        </w:rPr>
        <w:t xml:space="preserve">⦁ </w:t>
      </w:r>
      <w:r>
        <w:rPr>
          <w:rFonts w:ascii="Times New Roman" w:hAnsi="Times New Roman" w:cs="Times New Roman"/>
          <w:sz w:val="24"/>
          <w:szCs w:val="24"/>
        </w:rPr>
        <w:t>Все найденные дефекты задокументированы</w:t>
      </w:r>
    </w:p>
    <w:p w14:paraId="6AF1D0E9" w14:textId="77777777" w:rsidR="005D5F4F" w:rsidRDefault="0000000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ardo" w:hAnsi="Times New Roman" w:cs="Times New Roman"/>
          <w:b/>
          <w:sz w:val="24"/>
          <w:szCs w:val="24"/>
        </w:rPr>
        <w:t xml:space="preserve">⦁ </w:t>
      </w:r>
      <w:r>
        <w:rPr>
          <w:rFonts w:ascii="Times New Roman" w:hAnsi="Times New Roman" w:cs="Times New Roman"/>
          <w:sz w:val="24"/>
          <w:szCs w:val="24"/>
        </w:rPr>
        <w:t>Указан процент случаев, содержащих определенное количество дефектов</w:t>
      </w:r>
    </w:p>
    <w:p w14:paraId="59E8603F" w14:textId="77777777" w:rsidR="005D5F4F" w:rsidRDefault="0000000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ardo" w:hAnsi="Times New Roman" w:cs="Times New Roman"/>
          <w:b/>
          <w:sz w:val="24"/>
          <w:szCs w:val="24"/>
        </w:rPr>
        <w:t xml:space="preserve">⦁ </w:t>
      </w:r>
      <w:r>
        <w:rPr>
          <w:rFonts w:ascii="Times New Roman" w:hAnsi="Times New Roman" w:cs="Times New Roman"/>
          <w:sz w:val="24"/>
          <w:szCs w:val="24"/>
        </w:rPr>
        <w:t>Тестовое покрытие проверено и является достаточным</w:t>
      </w:r>
    </w:p>
    <w:p w14:paraId="42C1366A" w14:textId="77777777" w:rsidR="005D5F4F" w:rsidRDefault="005D5F4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9515F12" w14:textId="3C173128" w:rsidR="005D5F4F" w:rsidRDefault="0000000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Дата начала тестирования: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641D8" w:rsidRPr="00F641D8">
        <w:rPr>
          <w:rFonts w:ascii="Times New Roman" w:hAnsi="Times New Roman" w:cs="Times New Roman"/>
          <w:sz w:val="24"/>
          <w:szCs w:val="24"/>
          <w:lang w:val="ru-RU"/>
        </w:rPr>
        <w:t>18</w:t>
      </w:r>
      <w:r>
        <w:rPr>
          <w:rFonts w:ascii="Times New Roman" w:hAnsi="Times New Roman" w:cs="Times New Roman"/>
          <w:sz w:val="24"/>
          <w:szCs w:val="24"/>
        </w:rPr>
        <w:t>.0</w:t>
      </w:r>
      <w:r w:rsidR="00F641D8" w:rsidRPr="00F641D8">
        <w:rPr>
          <w:rFonts w:ascii="Times New Roman" w:hAnsi="Times New Roman" w:cs="Times New Roman"/>
          <w:sz w:val="24"/>
          <w:szCs w:val="24"/>
          <w:lang w:val="ru-RU"/>
        </w:rPr>
        <w:t>5</w:t>
      </w:r>
      <w:r>
        <w:rPr>
          <w:rFonts w:ascii="Times New Roman" w:hAnsi="Times New Roman" w:cs="Times New Roman"/>
          <w:sz w:val="24"/>
          <w:szCs w:val="24"/>
        </w:rPr>
        <w:t>.</w:t>
      </w:r>
      <w:r w:rsidR="00F641D8" w:rsidRPr="00F641D8">
        <w:rPr>
          <w:rFonts w:ascii="Times New Roman" w:hAnsi="Times New Roman" w:cs="Times New Roman"/>
          <w:sz w:val="24"/>
          <w:szCs w:val="24"/>
          <w:lang w:val="ru-RU"/>
        </w:rPr>
        <w:t>20</w:t>
      </w:r>
      <w:r>
        <w:rPr>
          <w:rFonts w:ascii="Times New Roman" w:hAnsi="Times New Roman" w:cs="Times New Roman"/>
          <w:sz w:val="24"/>
          <w:szCs w:val="24"/>
        </w:rPr>
        <w:t>2</w:t>
      </w:r>
      <w:r w:rsidR="00F641D8" w:rsidRPr="00F641D8">
        <w:rPr>
          <w:rFonts w:ascii="Times New Roman" w:hAnsi="Times New Roman" w:cs="Times New Roman"/>
          <w:sz w:val="24"/>
          <w:szCs w:val="24"/>
          <w:lang w:val="ru-RU"/>
        </w:rPr>
        <w:t>5</w:t>
      </w:r>
      <w:r w:rsidR="00F641D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641D8">
        <w:rPr>
          <w:rFonts w:ascii="Times New Roman" w:hAnsi="Times New Roman" w:cs="Times New Roman"/>
          <w:sz w:val="24"/>
          <w:szCs w:val="24"/>
          <w:lang w:val="ru-RU"/>
        </w:rPr>
        <w:t>г.</w:t>
      </w:r>
      <w:r>
        <w:rPr>
          <w:rFonts w:ascii="Times New Roman" w:hAnsi="Times New Roman" w:cs="Times New Roman"/>
          <w:sz w:val="24"/>
          <w:szCs w:val="24"/>
        </w:rPr>
        <w:t>, 23:00</w:t>
      </w:r>
    </w:p>
    <w:p w14:paraId="11B8F1DC" w14:textId="6B6D10CD" w:rsidR="005D5F4F" w:rsidRDefault="0000000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Дата окончания тестирования: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641D8" w:rsidRPr="00F641D8">
        <w:rPr>
          <w:rFonts w:ascii="Times New Roman" w:hAnsi="Times New Roman" w:cs="Times New Roman"/>
          <w:sz w:val="24"/>
          <w:szCs w:val="24"/>
          <w:lang w:val="ru-RU"/>
        </w:rPr>
        <w:t>20</w:t>
      </w:r>
      <w:r>
        <w:rPr>
          <w:rFonts w:ascii="Times New Roman" w:hAnsi="Times New Roman" w:cs="Times New Roman"/>
          <w:sz w:val="24"/>
          <w:szCs w:val="24"/>
        </w:rPr>
        <w:t>.0</w:t>
      </w:r>
      <w:r w:rsidR="00F641D8">
        <w:rPr>
          <w:rFonts w:ascii="Times New Roman" w:hAnsi="Times New Roman" w:cs="Times New Roman"/>
          <w:sz w:val="24"/>
          <w:szCs w:val="24"/>
          <w:lang w:val="en-US"/>
        </w:rPr>
        <w:t>5</w:t>
      </w:r>
      <w:r>
        <w:rPr>
          <w:rFonts w:ascii="Times New Roman" w:hAnsi="Times New Roman" w:cs="Times New Roman"/>
          <w:sz w:val="24"/>
          <w:szCs w:val="24"/>
        </w:rPr>
        <w:t>.2</w:t>
      </w:r>
      <w:r w:rsidR="00F641D8">
        <w:rPr>
          <w:rFonts w:ascii="Times New Roman" w:hAnsi="Times New Roman" w:cs="Times New Roman"/>
          <w:sz w:val="24"/>
          <w:szCs w:val="24"/>
          <w:lang w:val="en-US"/>
        </w:rPr>
        <w:t>025</w:t>
      </w:r>
      <w:r w:rsidR="00F641D8">
        <w:rPr>
          <w:rFonts w:ascii="Times New Roman" w:hAnsi="Times New Roman" w:cs="Times New Roman"/>
          <w:sz w:val="24"/>
          <w:szCs w:val="24"/>
          <w:lang w:val="ru-RU"/>
        </w:rPr>
        <w:t xml:space="preserve"> г.</w:t>
      </w:r>
      <w:r>
        <w:rPr>
          <w:rFonts w:ascii="Times New Roman" w:hAnsi="Times New Roman" w:cs="Times New Roman"/>
          <w:sz w:val="24"/>
          <w:szCs w:val="24"/>
        </w:rPr>
        <w:t>, 21:30</w:t>
      </w:r>
    </w:p>
    <w:p w14:paraId="7F2340DC" w14:textId="77777777" w:rsidR="005D5F4F" w:rsidRDefault="005D5F4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67C441E" w14:textId="612FD778" w:rsidR="005D5F4F" w:rsidRDefault="00000000">
      <w:pPr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Тестовая документация:</w:t>
      </w:r>
    </w:p>
    <w:p w14:paraId="684DE0AD" w14:textId="77777777" w:rsidR="005D5F4F" w:rsidRDefault="005D5F4F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EB14C61" w14:textId="77777777" w:rsidR="005D5F4F" w:rsidRDefault="0000000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После окончания тестирования предполагается наличие следующих документов:</w:t>
      </w:r>
    </w:p>
    <w:p w14:paraId="42CBDE8F" w14:textId="77777777" w:rsidR="005D5F4F" w:rsidRDefault="005D5F4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225EC11" w14:textId="77777777" w:rsidR="005D5F4F" w:rsidRDefault="0000000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ardo" w:hAnsi="Times New Roman" w:cs="Times New Roman"/>
          <w:b/>
          <w:sz w:val="24"/>
          <w:szCs w:val="24"/>
        </w:rPr>
        <w:t xml:space="preserve">⦁ </w:t>
      </w:r>
      <w:r>
        <w:rPr>
          <w:rFonts w:ascii="Times New Roman" w:hAnsi="Times New Roman" w:cs="Times New Roman"/>
          <w:sz w:val="24"/>
          <w:szCs w:val="24"/>
        </w:rPr>
        <w:t>Тест-план</w:t>
      </w:r>
    </w:p>
    <w:p w14:paraId="23DE1308" w14:textId="2D50055C" w:rsidR="005D5F4F" w:rsidRDefault="0000000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ardo" w:hAnsi="Times New Roman" w:cs="Times New Roman"/>
          <w:b/>
          <w:sz w:val="24"/>
          <w:szCs w:val="24"/>
        </w:rPr>
        <w:t xml:space="preserve">⦁ </w:t>
      </w:r>
      <w:r>
        <w:rPr>
          <w:rFonts w:ascii="Times New Roman" w:hAnsi="Times New Roman" w:cs="Times New Roman"/>
          <w:sz w:val="24"/>
          <w:szCs w:val="24"/>
        </w:rPr>
        <w:t>Чек-лист</w:t>
      </w:r>
    </w:p>
    <w:p w14:paraId="198CDEFE" w14:textId="46D8B2B8" w:rsidR="005D5F4F" w:rsidRPr="004851E7" w:rsidRDefault="00000000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Cardo" w:hAnsi="Times New Roman" w:cs="Times New Roman"/>
          <w:b/>
          <w:sz w:val="24"/>
          <w:szCs w:val="24"/>
        </w:rPr>
        <w:t xml:space="preserve">⦁ </w:t>
      </w:r>
      <w:r>
        <w:rPr>
          <w:rFonts w:ascii="Times New Roman" w:hAnsi="Times New Roman" w:cs="Times New Roman"/>
          <w:sz w:val="24"/>
          <w:szCs w:val="24"/>
        </w:rPr>
        <w:t>Тест-кейсы</w:t>
      </w:r>
    </w:p>
    <w:p w14:paraId="4C537BE2" w14:textId="77777777" w:rsidR="005D5F4F" w:rsidRDefault="005D5F4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9C45D20" w14:textId="024D0E72" w:rsidR="005D5F4F" w:rsidRDefault="00000000">
      <w:pPr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Тестовое окружение:</w:t>
      </w:r>
    </w:p>
    <w:p w14:paraId="3D356E2A" w14:textId="77777777" w:rsidR="005D5F4F" w:rsidRDefault="005D5F4F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5D01D6B" w14:textId="77777777" w:rsidR="005D5F4F" w:rsidRDefault="005D5F4F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Style10"/>
        <w:tblW w:w="9628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90"/>
        <w:gridCol w:w="8138"/>
      </w:tblGrid>
      <w:tr w:rsidR="005D5F4F" w14:paraId="3D8F7AE6" w14:textId="77777777">
        <w:trPr>
          <w:trHeight w:val="1663"/>
        </w:trPr>
        <w:tc>
          <w:tcPr>
            <w:tcW w:w="1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057BBE" w14:textId="77777777" w:rsidR="005D5F4F" w:rsidRDefault="005D5F4F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9691B1D" w14:textId="77777777" w:rsidR="005D5F4F" w:rsidRDefault="005D5F4F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30420160" w14:textId="77777777" w:rsidR="005D5F4F" w:rsidRDefault="00000000">
            <w:pPr>
              <w:widowControl w:val="0"/>
              <w:spacing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Браузеры:</w:t>
            </w:r>
          </w:p>
        </w:tc>
        <w:tc>
          <w:tcPr>
            <w:tcW w:w="81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3B918B" w14:textId="22269B60" w:rsidR="005D5F4F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</w:t>
            </w:r>
            <w:r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 xml:space="preserve">Yandex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browser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 xml:space="preserve"> версия: </w:t>
            </w:r>
            <w:r w:rsidR="00A45F02" w:rsidRPr="00A45F02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25.4.1.996 (64</w:t>
            </w:r>
            <w:r w:rsidR="00A45F02">
              <w:rPr>
                <w:rFonts w:ascii="Times New Roman" w:hAnsi="Times New Roman" w:cs="Times New Roman"/>
                <w:sz w:val="24"/>
                <w:szCs w:val="24"/>
                <w:highlight w:val="white"/>
                <w:lang w:val="ru-RU"/>
              </w:rPr>
              <w:t xml:space="preserve"> </w:t>
            </w:r>
            <w:proofErr w:type="spellStart"/>
            <w:r w:rsidR="00A45F02" w:rsidRPr="00A45F02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bit</w:t>
            </w:r>
            <w:proofErr w:type="spellEnd"/>
            <w:r w:rsidR="00A45F02" w:rsidRPr="00A45F02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)</w:t>
            </w:r>
          </w:p>
          <w:p w14:paraId="5B4B813F" w14:textId="77777777" w:rsidR="005D5F4F" w:rsidRDefault="005D5F4F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</w:p>
          <w:p w14:paraId="7AAA428C" w14:textId="6D4F3589" w:rsidR="005D5F4F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 xml:space="preserve">2. Google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chrome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 xml:space="preserve"> версия: </w:t>
            </w:r>
            <w:r w:rsidR="00A45F02" w:rsidRPr="00A45F02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136.0.7103.114 (Официальная сборка) (64</w:t>
            </w:r>
            <w:r w:rsidR="00B41524" w:rsidRPr="00A45F02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 xml:space="preserve"> </w:t>
            </w:r>
            <w:proofErr w:type="spellStart"/>
            <w:r w:rsidR="00B41524" w:rsidRPr="00A45F02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bit</w:t>
            </w:r>
            <w:proofErr w:type="spellEnd"/>
            <w:r w:rsidR="00A45F02" w:rsidRPr="00A45F02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)</w:t>
            </w:r>
          </w:p>
          <w:p w14:paraId="70C7EDF1" w14:textId="77777777" w:rsidR="005D5F4F" w:rsidRDefault="005D5F4F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</w:p>
          <w:p w14:paraId="51C93085" w14:textId="130A984C" w:rsidR="005D5F4F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  <w:highlight w:val="white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 xml:space="preserve">3. Microsoft </w:t>
            </w:r>
            <w:r w:rsidR="00505E40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E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dge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 xml:space="preserve"> версия:</w:t>
            </w:r>
            <w:r w:rsidR="00B41524">
              <w:rPr>
                <w:rFonts w:ascii="Times New Roman" w:hAnsi="Times New Roman" w:cs="Times New Roman"/>
                <w:sz w:val="24"/>
                <w:szCs w:val="24"/>
                <w:highlight w:val="white"/>
                <w:lang w:val="ru-RU"/>
              </w:rPr>
              <w:t xml:space="preserve"> </w:t>
            </w:r>
            <w:r w:rsidR="00A45F02" w:rsidRPr="00A45F02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136.0.3240.76 (Официальная сборка) (64</w:t>
            </w:r>
            <w:r w:rsidR="00B41524" w:rsidRPr="00A45F02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 xml:space="preserve"> </w:t>
            </w:r>
            <w:proofErr w:type="spellStart"/>
            <w:r w:rsidR="00B41524" w:rsidRPr="00A45F02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bit</w:t>
            </w:r>
            <w:proofErr w:type="spellEnd"/>
            <w:r w:rsidR="00A45F02" w:rsidRPr="00A45F02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)</w:t>
            </w:r>
          </w:p>
          <w:p w14:paraId="0596031D" w14:textId="77777777" w:rsidR="00323B6B" w:rsidRPr="00323B6B" w:rsidRDefault="00323B6B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  <w:highlight w:val="white"/>
                <w:lang w:val="ru-RU"/>
              </w:rPr>
            </w:pPr>
          </w:p>
          <w:p w14:paraId="410024C5" w14:textId="2CF5B21F" w:rsidR="00A45F02" w:rsidRPr="00A45F02" w:rsidRDefault="00A45F02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  <w:highlight w:val="white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white"/>
                <w:lang w:val="ru-RU"/>
              </w:rPr>
              <w:t xml:space="preserve">4. </w:t>
            </w:r>
            <w:r w:rsidRPr="00A45F02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Opera One</w:t>
            </w:r>
            <w:r>
              <w:rPr>
                <w:rFonts w:ascii="Times New Roman" w:hAnsi="Times New Roman" w:cs="Times New Roman"/>
                <w:sz w:val="24"/>
                <w:szCs w:val="24"/>
                <w:highlight w:val="white"/>
                <w:lang w:val="ru-RU"/>
              </w:rPr>
              <w:t xml:space="preserve"> </w:t>
            </w:r>
            <w:r w:rsidRPr="00A45F02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версия: 119.0.5497.29</w:t>
            </w:r>
            <w:r w:rsidR="00B41524">
              <w:rPr>
                <w:rFonts w:ascii="Times New Roman" w:hAnsi="Times New Roman" w:cs="Times New Roman"/>
                <w:sz w:val="24"/>
                <w:szCs w:val="24"/>
                <w:highlight w:val="white"/>
                <w:lang w:val="ru-RU"/>
              </w:rPr>
              <w:t xml:space="preserve"> </w:t>
            </w:r>
            <w:r w:rsidR="00B41524" w:rsidRPr="00A45F02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 xml:space="preserve">(64 </w:t>
            </w:r>
            <w:proofErr w:type="spellStart"/>
            <w:r w:rsidR="00B41524" w:rsidRPr="00A45F02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bit</w:t>
            </w:r>
            <w:proofErr w:type="spellEnd"/>
            <w:r w:rsidR="00B41524" w:rsidRPr="00A45F02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)</w:t>
            </w:r>
          </w:p>
        </w:tc>
      </w:tr>
      <w:tr w:rsidR="005D5F4F" w14:paraId="11B47F82" w14:textId="77777777">
        <w:trPr>
          <w:trHeight w:val="471"/>
        </w:trPr>
        <w:tc>
          <w:tcPr>
            <w:tcW w:w="1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6AA185" w14:textId="77777777" w:rsidR="005D5F4F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                      OC:</w:t>
            </w:r>
          </w:p>
        </w:tc>
        <w:tc>
          <w:tcPr>
            <w:tcW w:w="81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C34E99" w14:textId="77777777" w:rsidR="005D5F4F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64AB10E8" w14:textId="77777777" w:rsidR="005D5F4F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Windows 10</w:t>
            </w:r>
          </w:p>
        </w:tc>
      </w:tr>
    </w:tbl>
    <w:p w14:paraId="548C4EEE" w14:textId="77777777" w:rsidR="005D5F4F" w:rsidRDefault="005D5F4F">
      <w:pPr>
        <w:jc w:val="both"/>
        <w:rPr>
          <w:rFonts w:ascii="Times New Roman" w:hAnsi="Times New Roman" w:cs="Times New Roman"/>
        </w:rPr>
      </w:pPr>
    </w:p>
    <w:p w14:paraId="25BCDCD9" w14:textId="77777777" w:rsidR="005D5F4F" w:rsidRDefault="005D5F4F">
      <w:pPr>
        <w:rPr>
          <w:rFonts w:ascii="Times New Roman" w:hAnsi="Times New Roman" w:cs="Times New Roman"/>
        </w:rPr>
      </w:pPr>
    </w:p>
    <w:sectPr w:rsidR="005D5F4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8D93649" w14:textId="77777777" w:rsidR="00F62B57" w:rsidRDefault="00F62B57">
      <w:pPr>
        <w:spacing w:line="240" w:lineRule="auto"/>
      </w:pPr>
      <w:r>
        <w:separator/>
      </w:r>
    </w:p>
  </w:endnote>
  <w:endnote w:type="continuationSeparator" w:id="0">
    <w:p w14:paraId="33300E16" w14:textId="77777777" w:rsidR="00F62B57" w:rsidRDefault="00F62B5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rdo">
    <w:altName w:val="Segoe Print"/>
    <w:charset w:val="00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DAB6F91" w14:textId="77777777" w:rsidR="00F62B57" w:rsidRDefault="00F62B57">
      <w:r>
        <w:separator/>
      </w:r>
    </w:p>
  </w:footnote>
  <w:footnote w:type="continuationSeparator" w:id="0">
    <w:p w14:paraId="08438CF6" w14:textId="77777777" w:rsidR="00F62B57" w:rsidRDefault="00F62B5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BF205925"/>
    <w:multiLevelType w:val="multilevel"/>
    <w:tmpl w:val="BF205925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CF092B84"/>
    <w:multiLevelType w:val="multilevel"/>
    <w:tmpl w:val="CF092B8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053208E"/>
    <w:multiLevelType w:val="multilevel"/>
    <w:tmpl w:val="0053208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59ADCABA"/>
    <w:multiLevelType w:val="multilevel"/>
    <w:tmpl w:val="59ADCAB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467435991">
    <w:abstractNumId w:val="2"/>
  </w:num>
  <w:num w:numId="2" w16cid:durableId="293609074">
    <w:abstractNumId w:val="1"/>
  </w:num>
  <w:num w:numId="3" w16cid:durableId="787696354">
    <w:abstractNumId w:val="3"/>
  </w:num>
  <w:num w:numId="4" w16cid:durableId="13069309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5F4F"/>
    <w:rsid w:val="00323B6B"/>
    <w:rsid w:val="00336A94"/>
    <w:rsid w:val="004851E7"/>
    <w:rsid w:val="00505E40"/>
    <w:rsid w:val="005D5F4F"/>
    <w:rsid w:val="00883394"/>
    <w:rsid w:val="008C5D8E"/>
    <w:rsid w:val="00A45F02"/>
    <w:rsid w:val="00B169A2"/>
    <w:rsid w:val="00B41524"/>
    <w:rsid w:val="00F62B57"/>
    <w:rsid w:val="00F641D8"/>
    <w:rsid w:val="49847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AF5BB4"/>
  <w15:docId w15:val="{BEB0DFD0-7020-427A-A1B3-9B20BAD99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heading 5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Default Paragraph Font" w:semiHidden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pPr>
      <w:spacing w:line="276" w:lineRule="auto"/>
    </w:pPr>
    <w:rPr>
      <w:sz w:val="22"/>
      <w:szCs w:val="22"/>
      <w:lang w:val="ru"/>
    </w:rPr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10">
    <w:name w:val="_Style 10"/>
    <w:basedOn w:val="TableNormal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a5">
    <w:name w:val="Hyperlink"/>
    <w:basedOn w:val="a0"/>
    <w:rsid w:val="00336A94"/>
    <w:rPr>
      <w:color w:val="0000FF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336A9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5080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07973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88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169021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55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030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435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4042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672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95976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44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419713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58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878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262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2186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3</Pages>
  <Words>585</Words>
  <Characters>3335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nastj</dc:creator>
  <cp:lastModifiedBy>Ярослав Световцев</cp:lastModifiedBy>
  <cp:revision>7</cp:revision>
  <dcterms:created xsi:type="dcterms:W3CDTF">2022-04-18T09:11:00Z</dcterms:created>
  <dcterms:modified xsi:type="dcterms:W3CDTF">2025-05-17T13:40:00Z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1049-11.2.0.11074</vt:lpwstr>
  </property>
  <property fmtid="{D5CDD505-2E9C-101B-9397-08002B2CF9AE}" pid="3" name="ICV">
    <vt:lpwstr>1597ACB3A27A4141A13E9AF4E7EFBB76</vt:lpwstr>
  </property>
</Properties>
</file>